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АКТ ОКАЗАННЫХ УСЛУГ № ___ от "__" ________ 2025 г.</w:t>
      </w:r>
    </w:p>
    <w:p>
      <w:r>
        <w:t>Исполнитель: ОсОО «Юни Гроу»</w:t>
      </w:r>
    </w:p>
    <w:p>
      <w:r>
        <w:t>Заказчик: ИП Аида</w:t>
      </w:r>
    </w:p>
    <w:p>
      <w:r>
        <w:t>Основание: Договор № ___ от "__" ________ 2025 г.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Наименование услуги</w:t>
            </w:r>
          </w:p>
        </w:tc>
        <w:tc>
          <w:tcPr>
            <w:tcW w:type="dxa" w:w="1728"/>
          </w:tcPr>
          <w:p>
            <w:r>
              <w:t>Кол-во</w:t>
            </w:r>
          </w:p>
        </w:tc>
        <w:tc>
          <w:tcPr>
            <w:tcW w:type="dxa" w:w="1728"/>
          </w:tcPr>
          <w:p>
            <w:r>
              <w:t>Цена за ед.</w:t>
            </w:r>
          </w:p>
        </w:tc>
        <w:tc>
          <w:tcPr>
            <w:tcW w:type="dxa" w:w="1728"/>
          </w:tcPr>
          <w:p>
            <w:r>
              <w:t>Сумма (сом)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Вес (98 кг × 90 сом)</w:t>
            </w:r>
          </w:p>
        </w:tc>
        <w:tc>
          <w:tcPr>
            <w:tcW w:type="dxa" w:w="1728"/>
          </w:tcPr>
          <w:p>
            <w:r>
              <w:t>98 кг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8 820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Распечатка ШК/ЧЗ</w:t>
            </w:r>
          </w:p>
        </w:tc>
        <w:tc>
          <w:tcPr>
            <w:tcW w:type="dxa" w:w="1728"/>
          </w:tcPr>
          <w:p>
            <w:r>
              <w:t>365 шт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1 460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Маркировка ШК/ЧЗ</w:t>
            </w:r>
          </w:p>
        </w:tc>
        <w:tc>
          <w:tcPr>
            <w:tcW w:type="dxa" w:w="1728"/>
          </w:tcPr>
          <w:p>
            <w:r>
              <w:t>356 шт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1 424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Переупаковка</w:t>
            </w:r>
          </w:p>
        </w:tc>
        <w:tc>
          <w:tcPr>
            <w:tcW w:type="dxa" w:w="1728"/>
          </w:tcPr>
          <w:p>
            <w:r>
              <w:t>10 шт</w:t>
            </w:r>
          </w:p>
        </w:tc>
        <w:tc>
          <w:tcPr>
            <w:tcW w:type="dxa" w:w="1728"/>
          </w:tcPr>
          <w:p>
            <w:r>
              <w:t>365</w:t>
            </w:r>
          </w:p>
        </w:tc>
        <w:tc>
          <w:tcPr>
            <w:tcW w:type="dxa" w:w="1728"/>
          </w:tcPr>
          <w:p>
            <w:r>
              <w:t>3 650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Формирование в короб</w:t>
            </w:r>
          </w:p>
        </w:tc>
        <w:tc>
          <w:tcPr>
            <w:tcW w:type="dxa" w:w="1728"/>
          </w:tcPr>
          <w:p>
            <w:r>
              <w:t>5 шт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1 000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Доставка до склада в Москве</w:t>
            </w:r>
          </w:p>
        </w:tc>
        <w:tc>
          <w:tcPr>
            <w:tcW w:type="dxa" w:w="1728"/>
          </w:tcPr>
          <w:p>
            <w:r>
              <w:t>5 шт</w:t>
            </w:r>
          </w:p>
        </w:tc>
        <w:tc>
          <w:tcPr>
            <w:tcW w:type="dxa" w:w="1728"/>
          </w:tcPr>
          <w:p>
            <w:r>
              <w:t>300</w:t>
            </w:r>
          </w:p>
        </w:tc>
        <w:tc>
          <w:tcPr>
            <w:tcW w:type="dxa" w:w="1728"/>
          </w:tcPr>
          <w:p>
            <w:r>
              <w:t>1 500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Итого к оплате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17 854</w:t>
            </w:r>
          </w:p>
        </w:tc>
      </w:tr>
    </w:tbl>
    <w:p>
      <w:r>
        <w:br/>
        <w:br/>
        <w:t>От Исполнителя: _____________________ /ФИО, подпись/</w:t>
      </w:r>
    </w:p>
    <w:p>
      <w:r>
        <w:t>От Заказчика: _____________________ /ФИО, подпись/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